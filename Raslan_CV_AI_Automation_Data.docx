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B91C0" w14:textId="77777777" w:rsidR="00432419" w:rsidRDefault="00E44351">
      <w:pPr>
        <w:pStyle w:val="1"/>
      </w:pPr>
      <w:r>
        <w:t>Raslan Abdel Karim</w:t>
      </w:r>
    </w:p>
    <w:p w14:paraId="7C13373B" w14:textId="77777777" w:rsidR="00432419" w:rsidRDefault="00E44351">
      <w:r>
        <w:t>📍 Tulkarm, Palestine</w:t>
      </w:r>
      <w:r>
        <w:br/>
        <w:t>📞 +970 597 528 596 | 📧 raslankareem@gmail.com</w:t>
      </w:r>
      <w:r>
        <w:br/>
        <w:t>💼 AI Agents | Automation | Data Intelligence</w:t>
      </w:r>
      <w:r>
        <w:br/>
      </w:r>
    </w:p>
    <w:p w14:paraId="083AD364" w14:textId="77777777" w:rsidR="00432419" w:rsidRDefault="00E44351">
      <w:pPr>
        <w:pStyle w:val="21"/>
      </w:pPr>
      <w:r>
        <w:t>Professional Summary</w:t>
      </w:r>
    </w:p>
    <w:p w14:paraId="53CC47AB" w14:textId="77777777" w:rsidR="00432419" w:rsidRDefault="00E44351">
      <w:r>
        <w:t>Smart systems developer with expertise in AI agents, automation, and data analysis. Skilled in building end-to-end intelligent solutions that automate workflows, generate content, analyze data, and interact with real users via APIs and chat platforms. Strong background in self-taught tools like GPT, Katalon Studio, Power BI, SQL, and n8n, delivering results across educational, government, and freelance settings.</w:t>
      </w:r>
    </w:p>
    <w:p w14:paraId="5EE648A1" w14:textId="77777777" w:rsidR="00432419" w:rsidRDefault="00E44351">
      <w:pPr>
        <w:pStyle w:val="21"/>
      </w:pPr>
      <w:r>
        <w:t>Core Expertise</w:t>
      </w:r>
    </w:p>
    <w:p w14:paraId="437D3CB4" w14:textId="77777777" w:rsidR="00432419" w:rsidRDefault="00E44351">
      <w:pPr>
        <w:pStyle w:val="31"/>
      </w:pPr>
      <w:r>
        <w:t>AI Agents &amp; Workflow Automation</w:t>
      </w:r>
    </w:p>
    <w:p w14:paraId="368E94AA" w14:textId="77777777" w:rsidR="00432419" w:rsidRDefault="00E44351">
      <w:r>
        <w:t>- GPT-powered agent design and prompt engineering</w:t>
      </w:r>
      <w:r>
        <w:br/>
        <w:t>- WhatsApp, LinkedIn, and email integration</w:t>
      </w:r>
      <w:r>
        <w:br/>
        <w:t>- Workflow automation via n8n, AutoHotkey, and Apps Script</w:t>
      </w:r>
      <w:r>
        <w:br/>
        <w:t>- End-to-end UI testing using Katalon Studio</w:t>
      </w:r>
      <w:r>
        <w:br/>
      </w:r>
    </w:p>
    <w:p w14:paraId="16EA1E58" w14:textId="77777777" w:rsidR="00432419" w:rsidRDefault="00E44351">
      <w:pPr>
        <w:pStyle w:val="31"/>
      </w:pPr>
      <w:r>
        <w:t>Data Analysis &amp; Intelligence</w:t>
      </w:r>
    </w:p>
    <w:p w14:paraId="2E9ACE9E" w14:textId="77777777" w:rsidR="00432419" w:rsidRDefault="00E44351">
      <w:r>
        <w:t>- Power BI dashboards and custom visuals</w:t>
      </w:r>
      <w:r>
        <w:br/>
        <w:t>- SQL for data extraction, cleaning, and reporting</w:t>
      </w:r>
      <w:r>
        <w:br/>
        <w:t>- Google Sheets/Excel analytics and formulas</w:t>
      </w:r>
      <w:r>
        <w:br/>
        <w:t>- ETL logic using n8n and Google Scripts</w:t>
      </w:r>
      <w:r>
        <w:br/>
      </w:r>
    </w:p>
    <w:p w14:paraId="03F5432B" w14:textId="77777777" w:rsidR="00432419" w:rsidRDefault="00E44351">
      <w:pPr>
        <w:pStyle w:val="31"/>
      </w:pPr>
      <w:r>
        <w:t>Integrated Smart Solutions</w:t>
      </w:r>
    </w:p>
    <w:p w14:paraId="731E6BD6" w14:textId="77777777" w:rsidR="00432419" w:rsidRDefault="00E44351">
      <w:r>
        <w:t>- Design systems that combine data intake, automated decision-making, and intelligent execution</w:t>
      </w:r>
      <w:r>
        <w:br/>
        <w:t>- Use analytics to optimize agent response and automation flows</w:t>
      </w:r>
      <w:r>
        <w:br/>
      </w:r>
    </w:p>
    <w:p w14:paraId="711BD8D1" w14:textId="77777777" w:rsidR="00432419" w:rsidRDefault="00E44351">
      <w:pPr>
        <w:pStyle w:val="21"/>
      </w:pPr>
      <w:r>
        <w:t>Sample Projects</w:t>
      </w:r>
    </w:p>
    <w:p w14:paraId="5459AF4E" w14:textId="77777777" w:rsidR="00432419" w:rsidRDefault="00E44351">
      <w:r>
        <w:t>- LinkedIn Smart Post Generator: GPT agent analyzes trends, generates posts, images, and saves to Sheets.</w:t>
      </w:r>
      <w:r>
        <w:br/>
        <w:t>- WhatsApp Auto-Agent: Responds to messages and logs users to Google Drive.</w:t>
      </w:r>
      <w:r>
        <w:br/>
        <w:t>- Power BI Dashboard for Ministry Data: Visualizes key metrics across school districts.</w:t>
      </w:r>
      <w:r>
        <w:br/>
        <w:t>- Katalon-based Regression Bot: UI test suite for education and service platforms.</w:t>
      </w:r>
    </w:p>
    <w:p w14:paraId="0FA71409" w14:textId="77777777" w:rsidR="00432419" w:rsidRDefault="00E44351">
      <w:pPr>
        <w:pStyle w:val="21"/>
      </w:pPr>
      <w:r>
        <w:lastRenderedPageBreak/>
        <w:t>Education</w:t>
      </w:r>
    </w:p>
    <w:p w14:paraId="17B868CD" w14:textId="77777777" w:rsidR="00432419" w:rsidRDefault="00E44351">
      <w:r>
        <w:t>B.Sc. in Computer Information Systems – Al-Quds Open University (2007) | GPA: 86.4</w:t>
      </w:r>
    </w:p>
    <w:p w14:paraId="1899378C" w14:textId="77777777" w:rsidR="00432419" w:rsidRDefault="00E44351">
      <w:pPr>
        <w:pStyle w:val="21"/>
      </w:pPr>
      <w:r>
        <w:t>Languages</w:t>
      </w:r>
    </w:p>
    <w:p w14:paraId="48F4BCBE" w14:textId="77777777" w:rsidR="00432419" w:rsidRDefault="00E44351">
      <w:r>
        <w:t>Arabic (Native), English (Fluent), Hebrew (Good)</w:t>
      </w:r>
    </w:p>
    <w:sectPr w:rsidR="0043241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432419"/>
    <w:rsid w:val="00AA1D8D"/>
    <w:rsid w:val="00B47730"/>
    <w:rsid w:val="00CB0664"/>
    <w:rsid w:val="00CC7561"/>
    <w:rsid w:val="00E4435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P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55592114"/>
  <w14:defaultImageDpi w14:val="300"/>
  <w15:docId w15:val="{BB11BD92-BF3A-4A80-9CDF-027FB26C3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رأس الصفحة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تذييل الصفحة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العنوان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عنوان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عنوان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العنوان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عنوان فرعي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نص أساسي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نص أساسي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نص أساسي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نص ماكرو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اقتباس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عنوان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عنوان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عنوان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عنوان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عنوان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عنوان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اقتباس مكثف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9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a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b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c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d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e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0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1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1733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ras R</cp:lastModifiedBy>
  <cp:revision>2</cp:revision>
  <cp:lastPrinted>2025-06-09T07:38:00Z</cp:lastPrinted>
  <dcterms:created xsi:type="dcterms:W3CDTF">2025-06-09T07:39:00Z</dcterms:created>
  <dcterms:modified xsi:type="dcterms:W3CDTF">2025-06-09T07:39:00Z</dcterms:modified>
  <cp:category/>
</cp:coreProperties>
</file>